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EAC52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என்பது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கணக்கீடுகள்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சேமிப்பு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செயலாக்கம்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செய்யும்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மின்சாதனம்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மனிதர்களின்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உழைப்பை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குறைத்து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துல்லியமாகவும்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வேகமாகவும்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கையாளுகிறது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4415992F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தரவைப்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பெற்றுக்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கொண்டு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அதை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செயல்படுத்தி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வெளியீட்டாக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முடிவை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வழங்கும்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மின்சாதனம்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0BA28049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மூன்று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கட்டங்களில்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செயல்படுகிறது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உள்ளீடு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செயலாக்கம்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வெளியீடு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மூலம்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கணக்கீடுகள்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நிர்வாகம்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பரிமாற்றம்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சுலபமாகின்றன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4202CAF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115F304F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பல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கூறுகளைக்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கொண்டுள்ளது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அதில்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உள்ளீடு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சாதனங்கள்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நினைவகம்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வெளியீடு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சாதனங்கள்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முக்கிய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பங்காற்றுகின்றன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0BCD0E69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உள்ளீடு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நினைவகம்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வெளியீடு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ஆகியவை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கணினியின்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முக்கிய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கூறுகளாகும்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54AE7F1A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இந்த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கூறுகள்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ஒருங்கிணைந்து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செயல்பாட்டை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மேற்கொள்கின்றன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உள்ளீடு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சாதனங்கள்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தரவைப்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பெற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செயல்படுத்தி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நினைவகம்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சேமித்து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வெளியீடு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முடிவை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காட்டுகிறது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454EE1AF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7E34DD39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வன்பொருள்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என்பது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கணினியின்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உடல்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கூறுகளை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குறிக்கிறது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மானிட்டர்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கீபோர்டு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மவுஸ்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பிரிண்டர்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போன்றவை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அடங்கும்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4D17CE11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வன்பொருள்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என்பது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கணினியின்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புற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அமைப்புகளில்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காணப்படும்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உடல்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கூறுகள்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25492D7B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வன்பொருள்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இல்லாமல்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மென்பொருள்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செயல்பட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முடியாது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இரண்டும்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சேர்ந்து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இயங்கும்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அடிப்படை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அமைப்பாகும்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03629038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77436139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மென்பொருள்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என்பது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கணினிக்கு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பணிகளைச்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செய்யக்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கட்டளைகள்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வழங்கும்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நிரல்களின்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தொகுப்பாகும்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6EF5C057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முறைமைகள்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மென்பொருள்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பயன்பாட்டு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மென்பொருள்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இரண்டு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வகைகள்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உள்ளன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64E0B460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முறைமைகள்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மென்பொருள்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கணினியின்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அடிப்படை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செயல்பாட்டை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நிர்வகிக்கிறது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பயன்பாட்டு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மென்பொருள்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பயனர்களின்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தேவைகளை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பூர்த்தி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செய்கிறது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1B74C0F0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691A668A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lastRenderedPageBreak/>
        <w:t>இயக்க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முறைமை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என்பது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கணினியின்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முக்கிய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மென்பொருள்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அனைத்து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வன்பொருள்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மென்பொருளின்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செயல்பாடுகளை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ஒருங்கிணைக்கிறது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34DCB48B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நினைவகம்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கோப்புகள்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சாதனங்கள்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போன்றவற்றை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நிர்வகிக்கிறது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12070E5E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விண்டோஸ்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லினக்ஸ்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மேக்ஓஎஸ்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போன்றவை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இயக்க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முறைமைகளின்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உதாரணங்கள்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பயனர்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இடையிலான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பாலமாக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செயல்படுகிறது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33BEE5C5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3D818431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என்பது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கணினிக்கு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வழங்கப்படும்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உண்மை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அல்லது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மதிப்பு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2CB92C89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என்பது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செயலாக்கப்படாத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உண்மை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அல்லது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எண்ணிக்கை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56EE4A5A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செயல்படுத்தி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அர்த்தமுள்ள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தகவலாக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மாற்றும்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போது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எனப்படுகிறது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0EA73C95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40CBEA75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என்பது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செயலாக்கப்பட்ட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அர்த்தமுள்ள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தரவாகும்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69EE6B89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lastRenderedPageBreak/>
        <w:t>தரவு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செயலாக்கப்படாதது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செயலாக்கப்பட்டு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அர்த்தமுள்ளதாக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மாறியது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AA04939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உதாரணம்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மாணவர்களின்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மதிப்பெண்கள்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சராசரி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மதிப்பெண்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2260378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376004DC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நெட்வொர்க்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என்பது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கணினிகளை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இணைத்து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பரிமாறும்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அமைப்பு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9A745E8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எல்ஏஎன்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எம்ஏஎன்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டபிள்யூஏஎன்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மூன்று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வகைகள்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உள்ளன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2131DB41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எல்ஏஎன்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ஒரு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சிறிய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இடத்தில்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எம்ஏஎன்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நகரளவில்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டபிள்யூஏஎன்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உலகளாவிய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அளவில்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பரிமாற்றம்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செய்கிறது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10B51DC4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0F4390D1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இணையம்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உலகளாவிய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நெட்வொர்க்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கோடிக்கணக்கான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கணினிகளை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இணைக்கிறது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2E1766A3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தேடல்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மின்னஞ்சல்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சமூக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வலைத்தளங்கள்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வணிகம்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கல்வி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போன்றவை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52C94458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இணையம்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மனித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வாழ்க்கையின்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அனைத்து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துறைகளிலும்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பரிமாற்றத்தை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எளிதாக்குகிறது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0E4FC89A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25CF6D40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இணையத்தில்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திருட்டு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வைரஸ்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தாக்குதல்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போன்ற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அபாயங்களைத்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தடுக்க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சைபர்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பாதுகாப்பு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அவசியம்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219EF7A9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திருட்டு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சேதத்தைத்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தடுக்க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6A8FC5D7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கடவுச்சொல்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பாதுகா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>�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ஆன்டிவைரஸ்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ஃ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பையர்வால்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போன்றவை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இதற்குப்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பயன்படுகின்றன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28A5B2D5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77CA542A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தரவுத்தள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மேலாண்மை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மென்பொருள்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தரவைச்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சேமித்து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புதுப்பித்து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மீட்டெடுக்க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உதவும்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மென்பொருள்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280BD7B4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ஒழுங்காகச்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சேமித்து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நிர்வகிக்கிறது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695EE563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எஸ்க்யூஎல்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ஆரக்கிள்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மைஎஸ்க்யூஎல்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ஆகியவை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பொதுவான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தரவுத்தள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மேலாண்மை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மென்பொருட்கள்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892EE5D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37CF591A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செயற்கை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நுண்ணறிவு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என்பது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கணினியை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மனித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சிந்தனை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போன்று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செயல்பட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வைக்கும்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தொழில்நுட்பம்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289A02E7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lastRenderedPageBreak/>
        <w:t>மருத்துவம்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வணிகம்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பாதுகா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>�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கல்வி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போன்ற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துறைகளில்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376E2432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செயற்கை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நுண்ணறிவு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தானியக்க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வாகனங்கள்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குரல்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அடையாளம்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போன்ற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புதுமைகளை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உருவாக்கியுள்ளது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176F688F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280AF9FC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மெஷின்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லெர்னிங்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என்பது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செயற்கை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நுண்ணறிவின்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ஒரு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பகுதி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தரவைப்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பயன்படுத்தி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தானாக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கற்றுக்கொள்கிறது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48250FB0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தரவிலிருந்து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வடிவங்கள்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பழக்கங்களை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கற்றுக்கொள்கிறது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50D7B64B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கூகுள்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ட்ரான்ஸ்லேட்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நெட்ஃபிக்ஸ்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பரிந்துரை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அமைப்பு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போன்றவை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இதற்குச்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சான்றுகள்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E792F89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0A21A83D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டீப்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லெர்னிங்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என்பது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நரம்புக்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கட்டமைப்பை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அடிப்படையாகக்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கொண்டது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483FDD3D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பட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அடையாளம்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குரல்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அடையாளம்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தானியங்கி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இயக்கம்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போன்றவற்றில்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55174606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பல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அடுக்குகளைக்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கொண்ட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நரம்பு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வலையமைப்புகள்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மூலம்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புரிந்துகொள்கிறது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8E63E5A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33F2EB4C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மேக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என்பது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இணையத்தின்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மூலம்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சேமிப்பு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செயலாக்கம்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செய்யும்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தொழில்நுட்பம்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09398BF8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அணுகல்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எளிமை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குறைந்த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செலவு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அதிக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சேமிப்பு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FBB55E6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கூகுள்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ட்ரைவ்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ஒன்ட்ரைவ்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ஏடபிள்யூஎஸ்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ஆகியவை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இதற்கான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உதாரணங்கள்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50DB4A38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07BB3551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பெரிய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அளவிலான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பிக்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டேட்டா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அழைக்கப்படுகிறது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33F91847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முடிவெடுப்பு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முன்னறிவிப்புகளுக்குப்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பயன்படுகிறது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62529F1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வணிக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நிறுவனங்கள்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வாடிக்கையாளர்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பழக்கங்களை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மூலம்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புரிந்துகொள்கின்றன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0AC6EDB4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0C99BC21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நரம்பு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வலைகள்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மனித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மூளையின்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போன்று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பகுப்பாய்வு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செய்யும்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செயற்கை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நுண்ணறிவு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முறை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00D2F823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அடுக்குகள்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வழியாக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கற்றல்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முடிவெடுப்பு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செய்கின்றன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38860865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lastRenderedPageBreak/>
        <w:t>இதன்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மூலம்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பட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குரல்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உரை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அடையாளம்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எளிதாகிறது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08FCCE95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658DD86F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ரோபோடிக்ஸ்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என்பது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இயந்திரங்களை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மனித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பணிகளைச்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செய்ய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வைக்கும்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துறை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0DB4FDE8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மருத்துவம்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தொழிற்சாலை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விண்வெளி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போன்ற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துறைகளில்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37D701D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செயற்கை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நுண்ணறிவு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சென்சார்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தொழில்நுட்பங்கள்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இணைந்து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ரோபோட்களை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தானியக்கமாக்குகின்றன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2E4309A3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5CD58ADB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குரல்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அடையாளம்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மனித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குரலைக்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புரிந்து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செயல்படுத்தும்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செயற்கை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நுண்ணறிவு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முறை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073CC8D5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மனித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குரல்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அலைகளை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டிஜிட்டல்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சிக்னலாக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மாற்றி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பகுப்பாய்வு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செய்கிறது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41F13B9E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சிரி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அலெக்ஸா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கூகுள்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அசிஸ்டன்ட்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இதற்கான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உதாரணங்கள்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5E88E4A1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44B7D239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lastRenderedPageBreak/>
        <w:t>இயற்கை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மொழி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செயலாக்கம்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என்பது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மனித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மொழியைப்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புரிந்து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செயல்படும்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செயற்கை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நுண்ணறிவு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முறை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5B08B776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மொழிபெயர்ப்பு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உரை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சுருக்கம்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உணர்வு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பகுப்பாய்வு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8731323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சாட்ஜிபிடி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கூகுள்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ட்ரான்ஸ்லேட்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போன்றவை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இயற்கை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மொழி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செயலாக்கத்தை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பயன்படுத்துகின்றன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1B22DC8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5B934C76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செயற்கைக்கோள்கள்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பரிமாற்றம்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வழிகாட்டலில்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பயன்படுகின்றன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3CE93FFB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தொலைத்தொடர்பு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ஜிபிஎஸ்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வானிலை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கணிப்பு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5B48565A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உலகளாவிய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தொடர்பு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வலையை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உருவாக்குகின்றன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01259031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191964F2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ஐஓடி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சாதனங்கள்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இணையத்தின்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மூலம்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ஒன்றோடு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ஒன்று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தொடர்பு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கொள்ளும்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அமைப்பு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E4253C8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சமார்ட்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வீடுகள்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மருத்துவம்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தொழில்துறை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51950A04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ஐஓடி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மூலம்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சாதனங்கள்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தானாக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பகிர்ந்து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முடிவெடுக்கின்றன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5DAE2254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7C67D969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lastRenderedPageBreak/>
        <w:t>பிளாக்செயின்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பாதுகாப்பான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பரிமாற்றத்திற்கான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தொழில்நுட்பம்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370C9CBD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ஒவ்வொரு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பிளாக்கில்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குறியாக்கம்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செய்யப்பட்டு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சங்கிலியாக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இணைக்கப்பட்டுள்ளது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9E5C16B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இதனை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ஹேக்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செய்வது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கடினம்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அதனால்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கிரிப்டோகரன்சி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போன்ற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துறைகளில்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பயன்படுகிறது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E3A2000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16EAA30D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ஆன்லைனில்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சேமிக்கும்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தொழில்நுட்பம்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427DF7B9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எங்கிருந்தும்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அணுக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அனுமதிக்கிறது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595516A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பயனர்கள்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சாதனத்தில்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இடமின்றி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கோப்புகளை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ஆன்லைனில்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சேமிக்கலாம்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C614E35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3C024D73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அல்காரிதம்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என்பது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ஒரு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பிரச்சினையைத்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தீர்க்கப்படும்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கட்டளைகளின்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தொகுப்பு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3F621AE8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தரவைச்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செயல்படுத்தி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முடிவை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பெறுதல்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31AEFFDD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அல்காரிதம்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எந்த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நிரல்மொழியிலும்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அடிப்படை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அங்கமாகும்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219A8300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3FA055F1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lastRenderedPageBreak/>
        <w:t>நிரல்மொழிகள்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கணினிக்கு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பணிகளைச்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செய்ய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வழிகாட்டுகின்றன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050DC836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பைத்தான்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ஜாவா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பிளஸ்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பிளஸ்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ஜாவாஸ்கிரிப்ட்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ஆர்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7CC661EE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ஒவ்வொரு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மொழியும்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தனித்தனி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பயன்பாட்டிற்காக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வடிவமைக்கப்பட்டுள்ளது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61A7EF01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0288E9D6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பைத்தான்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ஒரு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சக்திவாய்ந்த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உயர்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நிலை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நிரல்மொழி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597F5C81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எளிய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இலக்கணம்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பல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நூலகங்களைக்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கொண்டது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060CAFB0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செயற்கை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நுண்ணறிவு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டேட்டா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சயன்ஸ்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வெப்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டெவலப்மென்ட்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ஆகிய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துறைகளில்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அதிகம்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பயன்படுகிறது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2FBCAFDB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74B331E2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டேட்டா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சயன்ஸ்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என்பது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தரவைப்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பயன்படுத்தி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தகவல்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முடிவுகளை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பெறும்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துறை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198D9654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தரவை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பகுப்பாய்வு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செய்து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தீர்வுகளை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முன்மொழிதல்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67CCC54B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lastRenderedPageBreak/>
        <w:t>மெஷின்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லெர்னிங்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ஸ்டேடிஸ்டிக்ஸ்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இதில்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முக்கிய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பங்கு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வகிக்கின்றன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35B9B19A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2FDF353E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குரல்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உருவாக்கம்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உரையை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குரலாக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மாற்றும்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தொழில்நுட்பம்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210A4C44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குரல்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உதவியாளர்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கல்வி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பயன்பாடுகள்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பார்வை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குறைபாடு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உடையோருக்காக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231C7DC9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செயற்கை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நுண்ணறிவு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அடிப்படையில்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இயங்கும்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இந்த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தொழில்நுட்பம்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மனித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குரல்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போல்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ஒலியை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உருவாக்குகிறது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17123A86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</w:p>
    <w:p w14:paraId="315BEA7E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செயற்கை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நுண்ணறிவு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குவாண்டம்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ஐஓடி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ஆகியவை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எதிர்கால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உலகை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மாற்றும்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2E3FA603" w14:textId="77777777" w:rsidR="00DE60AD" w:rsidRPr="00DE60AD" w:rsidRDefault="00DE60AD" w:rsidP="00DE60AD">
      <w:pPr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</w:pP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செயற்கை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நுண்ணறிவு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குவாண்டம்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கணினி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ஆட்டோமேஷன்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 </w:t>
      </w:r>
    </w:p>
    <w:p w14:paraId="38DC3D8C" w14:textId="5AD08A71" w:rsidR="00494303" w:rsidRPr="00DE60AD" w:rsidRDefault="00DE60AD" w:rsidP="00DE60AD"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இவை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மனிதர்களின்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வாழ்க்கையை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மேலும்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எளிதாக்கும்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வகையில்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வளர்ச்சி</w:t>
      </w:r>
      <w:r w:rsidRPr="00DE60AD">
        <w:rPr>
          <w:rStyle w:val="Strong"/>
          <w:rFonts w:ascii="Latha" w:eastAsiaTheme="majorEastAsia" w:hAnsi="Latha" w:cs="Latha"/>
          <w:color w:val="000000" w:themeColor="text1"/>
          <w:sz w:val="28"/>
          <w:szCs w:val="28"/>
        </w:rPr>
        <w:t xml:space="preserve"> </w:t>
      </w:r>
      <w:r w:rsidRPr="00DE60AD">
        <w:rPr>
          <w:rStyle w:val="Strong"/>
          <w:rFonts w:ascii="Latha" w:eastAsiaTheme="majorEastAsia" w:hAnsi="Latha" w:cs="Latha" w:hint="cs"/>
          <w:color w:val="000000" w:themeColor="text1"/>
          <w:sz w:val="28"/>
          <w:szCs w:val="28"/>
        </w:rPr>
        <w:t>பெறும்</w:t>
      </w:r>
    </w:p>
    <w:sectPr w:rsidR="00494303" w:rsidRPr="00DE60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1400B1"/>
    <w:multiLevelType w:val="multilevel"/>
    <w:tmpl w:val="792C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238F2"/>
    <w:multiLevelType w:val="multilevel"/>
    <w:tmpl w:val="D3CC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12A47"/>
    <w:multiLevelType w:val="multilevel"/>
    <w:tmpl w:val="27BA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9F6165"/>
    <w:multiLevelType w:val="multilevel"/>
    <w:tmpl w:val="493CE7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7C5AA2"/>
    <w:multiLevelType w:val="multilevel"/>
    <w:tmpl w:val="86FE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682505">
    <w:abstractNumId w:val="8"/>
  </w:num>
  <w:num w:numId="2" w16cid:durableId="1746412608">
    <w:abstractNumId w:val="6"/>
  </w:num>
  <w:num w:numId="3" w16cid:durableId="527374814">
    <w:abstractNumId w:val="5"/>
  </w:num>
  <w:num w:numId="4" w16cid:durableId="1772621103">
    <w:abstractNumId w:val="4"/>
  </w:num>
  <w:num w:numId="5" w16cid:durableId="426970074">
    <w:abstractNumId w:val="7"/>
  </w:num>
  <w:num w:numId="6" w16cid:durableId="1746216997">
    <w:abstractNumId w:val="3"/>
  </w:num>
  <w:num w:numId="7" w16cid:durableId="1753769509">
    <w:abstractNumId w:val="2"/>
  </w:num>
  <w:num w:numId="8" w16cid:durableId="514224505">
    <w:abstractNumId w:val="1"/>
  </w:num>
  <w:num w:numId="9" w16cid:durableId="549532943">
    <w:abstractNumId w:val="0"/>
  </w:num>
  <w:num w:numId="10" w16cid:durableId="880094257">
    <w:abstractNumId w:val="10"/>
  </w:num>
  <w:num w:numId="11" w16cid:durableId="1034501149">
    <w:abstractNumId w:val="13"/>
  </w:num>
  <w:num w:numId="12" w16cid:durableId="689649560">
    <w:abstractNumId w:val="11"/>
  </w:num>
  <w:num w:numId="13" w16cid:durableId="1746148024">
    <w:abstractNumId w:val="9"/>
  </w:num>
  <w:num w:numId="14" w16cid:durableId="6218139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270"/>
    <w:rsid w:val="0006063C"/>
    <w:rsid w:val="0015074B"/>
    <w:rsid w:val="0029639D"/>
    <w:rsid w:val="002B6808"/>
    <w:rsid w:val="002F149C"/>
    <w:rsid w:val="00326F90"/>
    <w:rsid w:val="00456403"/>
    <w:rsid w:val="00491F90"/>
    <w:rsid w:val="00494303"/>
    <w:rsid w:val="004D127B"/>
    <w:rsid w:val="00660A8E"/>
    <w:rsid w:val="00AA1D8D"/>
    <w:rsid w:val="00B47730"/>
    <w:rsid w:val="00CB0664"/>
    <w:rsid w:val="00D65911"/>
    <w:rsid w:val="00DE60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6EAE6"/>
  <w14:defaultImageDpi w14:val="300"/>
  <w15:docId w15:val="{41E6C574-3CF9-F945-B5A7-78C87F68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B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Shanmugam Sujai, SUB-SDC-LV-DOS-DVX-IIP</cp:lastModifiedBy>
  <cp:revision>5</cp:revision>
  <dcterms:created xsi:type="dcterms:W3CDTF">2025-10-19T15:30:00Z</dcterms:created>
  <dcterms:modified xsi:type="dcterms:W3CDTF">2025-10-19T16:00:00Z</dcterms:modified>
  <cp:category/>
</cp:coreProperties>
</file>